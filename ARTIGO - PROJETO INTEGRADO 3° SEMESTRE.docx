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BE" w:rsidRDefault="001E16BE">
      <w:pPr>
        <w:pStyle w:val="Ttulo"/>
        <w:rPr>
          <w:lang w:val="pt-BR"/>
        </w:rPr>
      </w:pPr>
      <w:r w:rsidRPr="001E16BE">
        <w:rPr>
          <w:lang w:val="pt-BR"/>
        </w:rPr>
        <w:t>ARTIGO - PROJETO INTEGRADO 3° SEMESTRE</w:t>
      </w:r>
      <w:r>
        <w:rPr>
          <w:lang w:val="pt-BR"/>
        </w:rPr>
        <w:t xml:space="preserve"> </w:t>
      </w:r>
    </w:p>
    <w:p w:rsidR="008C15EF" w:rsidRPr="00646829" w:rsidRDefault="001E16BE">
      <w:pPr>
        <w:pStyle w:val="Ttulo"/>
        <w:rPr>
          <w:lang w:val="pt-BR"/>
        </w:rPr>
      </w:pPr>
      <w:bookmarkStart w:id="0" w:name="_GoBack"/>
      <w:bookmarkEnd w:id="0"/>
      <w:r w:rsidRPr="00646829">
        <w:rPr>
          <w:lang w:val="pt-BR"/>
        </w:rPr>
        <w:t>DESENVOLVIMENTO DE UM ROBÔ CARRINHO AUTÔNOMO COM ARDUINO: APLICAÇÃO PRÁTICA DE CONCEITOS DE ROBÓTICA E PROGRAMAÇÃO</w:t>
      </w:r>
    </w:p>
    <w:p w:rsidR="00646829" w:rsidRDefault="001E16BE">
      <w:pPr>
        <w:rPr>
          <w:lang w:val="pt-BR"/>
        </w:rPr>
      </w:pPr>
      <w:r w:rsidRPr="00646829">
        <w:rPr>
          <w:lang w:val="pt-BR"/>
        </w:rPr>
        <w:t>Autor(es)</w:t>
      </w:r>
      <w:r w:rsidRPr="00646829">
        <w:rPr>
          <w:lang w:val="pt-BR"/>
        </w:rPr>
        <w:br/>
      </w:r>
      <w:r w:rsidR="00646829">
        <w:rPr>
          <w:lang w:val="pt-BR"/>
        </w:rPr>
        <w:t>GABRIEL GONCALVES DE PAULA</w:t>
      </w:r>
    </w:p>
    <w:p w:rsidR="00646829" w:rsidRDefault="00646829">
      <w:pPr>
        <w:rPr>
          <w:lang w:val="pt-BR"/>
        </w:rPr>
      </w:pPr>
      <w:r>
        <w:rPr>
          <w:lang w:val="pt-BR"/>
        </w:rPr>
        <w:t>GUILHERME EVANGELISTA DA SILVA</w:t>
      </w:r>
    </w:p>
    <w:p w:rsidR="00646829" w:rsidRDefault="00646829">
      <w:pPr>
        <w:rPr>
          <w:lang w:val="pt-BR"/>
        </w:rPr>
      </w:pPr>
      <w:r>
        <w:rPr>
          <w:lang w:val="pt-BR"/>
        </w:rPr>
        <w:t>MURILO HENRIQUE JESUS RIBEIRO</w:t>
      </w:r>
    </w:p>
    <w:p w:rsidR="00646829" w:rsidRDefault="00646829">
      <w:pPr>
        <w:rPr>
          <w:lang w:val="pt-BR"/>
        </w:rPr>
      </w:pPr>
      <w:r>
        <w:rPr>
          <w:lang w:val="pt-BR"/>
        </w:rPr>
        <w:t>AUGUSTO HERRERA LIMA ARRUDA</w:t>
      </w:r>
    </w:p>
    <w:p w:rsidR="00646829" w:rsidRPr="00646829" w:rsidRDefault="00646829">
      <w:pPr>
        <w:rPr>
          <w:lang w:val="pt-BR"/>
        </w:rPr>
      </w:pPr>
      <w:r>
        <w:rPr>
          <w:lang w:val="pt-BR"/>
        </w:rPr>
        <w:t>MURILO CARDOSO ALVES DO NASCIMENTO</w:t>
      </w:r>
      <w:r>
        <w:rPr>
          <w:lang w:val="pt-BR"/>
        </w:rPr>
        <w:tab/>
      </w:r>
    </w:p>
    <w:p w:rsidR="008C15EF" w:rsidRPr="00646829" w:rsidRDefault="001E16BE">
      <w:pPr>
        <w:rPr>
          <w:lang w:val="pt-BR"/>
        </w:rPr>
      </w:pPr>
      <w:r w:rsidRPr="00646829">
        <w:rPr>
          <w:lang w:val="pt-BR"/>
        </w:rPr>
        <w:t>Cate</w:t>
      </w:r>
      <w:r w:rsidR="00646829">
        <w:rPr>
          <w:lang w:val="pt-BR"/>
        </w:rPr>
        <w:t>goria do Trabalho</w:t>
      </w:r>
      <w:r w:rsidR="00646829">
        <w:rPr>
          <w:lang w:val="pt-BR"/>
        </w:rPr>
        <w:br/>
        <w:t xml:space="preserve"> </w:t>
      </w:r>
      <w:r w:rsidRPr="00646829">
        <w:rPr>
          <w:lang w:val="pt-BR"/>
        </w:rPr>
        <w:t>Tecnológico</w:t>
      </w:r>
    </w:p>
    <w:p w:rsidR="008C15EF" w:rsidRPr="00646829" w:rsidRDefault="00646829">
      <w:pPr>
        <w:rPr>
          <w:lang w:val="pt-BR"/>
        </w:rPr>
      </w:pPr>
      <w:r w:rsidRPr="00646829">
        <w:rPr>
          <w:lang w:val="pt-BR"/>
        </w:rPr>
        <w:t>Faculdade Anhanguera - Marte</w:t>
      </w:r>
    </w:p>
    <w:p w:rsidR="008C15EF" w:rsidRPr="00646829" w:rsidRDefault="001E16BE">
      <w:pPr>
        <w:pStyle w:val="Ttulo1"/>
        <w:rPr>
          <w:lang w:val="pt-BR"/>
        </w:rPr>
      </w:pPr>
      <w:r w:rsidRPr="00646829">
        <w:rPr>
          <w:lang w:val="pt-BR"/>
        </w:rPr>
        <w:t>Introdução</w:t>
      </w:r>
    </w:p>
    <w:p w:rsidR="008C15EF" w:rsidRPr="00646829" w:rsidRDefault="001E16BE">
      <w:pPr>
        <w:rPr>
          <w:lang w:val="pt-BR"/>
        </w:rPr>
      </w:pPr>
      <w:r w:rsidRPr="00646829">
        <w:rPr>
          <w:lang w:val="pt-BR"/>
        </w:rPr>
        <w:t xml:space="preserve">O avanço da </w:t>
      </w:r>
      <w:r w:rsidRPr="00646829">
        <w:rPr>
          <w:lang w:val="pt-BR"/>
        </w:rPr>
        <w:t xml:space="preserve">robótica educacional tem promovido uma revolução no ensino de ciências e tecnologia, especialmente ao proporcionar experiências práticas e significativas aos estudantes. A construção de robôs com </w:t>
      </w:r>
      <w:proofErr w:type="spellStart"/>
      <w:r w:rsidRPr="00646829">
        <w:rPr>
          <w:lang w:val="pt-BR"/>
        </w:rPr>
        <w:t>Arduino</w:t>
      </w:r>
      <w:proofErr w:type="spellEnd"/>
      <w:r w:rsidRPr="00646829">
        <w:rPr>
          <w:lang w:val="pt-BR"/>
        </w:rPr>
        <w:t xml:space="preserve"> estimula o desenvolvimento de competências como lógi</w:t>
      </w:r>
      <w:r w:rsidRPr="00646829">
        <w:rPr>
          <w:lang w:val="pt-BR"/>
        </w:rPr>
        <w:t xml:space="preserve">ca de programação, resolução de problemas, pensamento crítico e trabalho colaborativo. Este artigo apresenta a construção de um robô carrinho autônomo utilizando a plataforma </w:t>
      </w:r>
      <w:proofErr w:type="spellStart"/>
      <w:r w:rsidRPr="00646829">
        <w:rPr>
          <w:lang w:val="pt-BR"/>
        </w:rPr>
        <w:t>Arduino</w:t>
      </w:r>
      <w:proofErr w:type="spellEnd"/>
      <w:r w:rsidRPr="00646829">
        <w:rPr>
          <w:lang w:val="pt-BR"/>
        </w:rPr>
        <w:t xml:space="preserve"> Uno R3, com múltiplos sensores e funcionalidades, como detecção de obstác</w:t>
      </w:r>
      <w:r w:rsidRPr="00646829">
        <w:rPr>
          <w:lang w:val="pt-BR"/>
        </w:rPr>
        <w:t>ulos, seguimento de linha, controle via Bluetooth e exibição de informações em display OLED. A proposta busca integrar conceitos de eletrônica, mecânica e computação de forma acessível e aplicada.</w:t>
      </w:r>
    </w:p>
    <w:p w:rsidR="008C15EF" w:rsidRPr="00646829" w:rsidRDefault="001E16BE">
      <w:pPr>
        <w:pStyle w:val="Ttulo1"/>
        <w:rPr>
          <w:lang w:val="pt-BR"/>
        </w:rPr>
      </w:pPr>
      <w:r w:rsidRPr="00646829">
        <w:rPr>
          <w:lang w:val="pt-BR"/>
        </w:rPr>
        <w:lastRenderedPageBreak/>
        <w:t>Objetivo</w:t>
      </w:r>
    </w:p>
    <w:p w:rsidR="008C15EF" w:rsidRPr="00646829" w:rsidRDefault="001E16BE">
      <w:pPr>
        <w:rPr>
          <w:lang w:val="pt-BR"/>
        </w:rPr>
      </w:pPr>
      <w:r w:rsidRPr="00646829">
        <w:rPr>
          <w:lang w:val="pt-BR"/>
        </w:rPr>
        <w:t xml:space="preserve">Desenvolver um robô carrinho controlado por </w:t>
      </w:r>
      <w:proofErr w:type="spellStart"/>
      <w:r w:rsidRPr="00646829">
        <w:rPr>
          <w:lang w:val="pt-BR"/>
        </w:rPr>
        <w:t>Arduin</w:t>
      </w:r>
      <w:r w:rsidRPr="00646829">
        <w:rPr>
          <w:lang w:val="pt-BR"/>
        </w:rPr>
        <w:t>o</w:t>
      </w:r>
      <w:proofErr w:type="spellEnd"/>
      <w:r w:rsidRPr="00646829">
        <w:rPr>
          <w:lang w:val="pt-BR"/>
        </w:rPr>
        <w:t xml:space="preserve">, capaz de navegar autonomamente por meio de sensores, ser comandado via Bluetooth e fornecer feedback visual através de </w:t>
      </w:r>
      <w:proofErr w:type="spellStart"/>
      <w:r w:rsidRPr="00646829">
        <w:rPr>
          <w:lang w:val="pt-BR"/>
        </w:rPr>
        <w:t>LEDs</w:t>
      </w:r>
      <w:proofErr w:type="spellEnd"/>
      <w:r w:rsidRPr="00646829">
        <w:rPr>
          <w:lang w:val="pt-BR"/>
        </w:rPr>
        <w:t xml:space="preserve"> e display, a fim de consolidar o aprendizado prático em robótica educacional.</w:t>
      </w:r>
    </w:p>
    <w:p w:rsidR="008C15EF" w:rsidRDefault="001E16BE">
      <w:pPr>
        <w:pStyle w:val="Ttulo1"/>
      </w:pPr>
      <w:proofErr w:type="spellStart"/>
      <w:r>
        <w:t>Materiais</w:t>
      </w:r>
      <w:proofErr w:type="spellEnd"/>
      <w:r>
        <w:t xml:space="preserve"> e </w:t>
      </w:r>
      <w:proofErr w:type="spellStart"/>
      <w:r>
        <w:t>Métodos</w:t>
      </w:r>
      <w:proofErr w:type="spellEnd"/>
    </w:p>
    <w:p w:rsidR="008C15EF" w:rsidRDefault="001E16BE">
      <w:pPr>
        <w:pStyle w:val="Ttulo2"/>
      </w:pPr>
      <w:r>
        <w:t>Materiais Utilizados</w:t>
      </w:r>
    </w:p>
    <w:p w:rsidR="008C15EF" w:rsidRDefault="001E16BE">
      <w:pPr>
        <w:pStyle w:val="Commarcadores"/>
      </w:pPr>
      <w:r>
        <w:t xml:space="preserve">1 Arduino </w:t>
      </w:r>
      <w:r>
        <w:t>Uno R3</w:t>
      </w:r>
    </w:p>
    <w:p w:rsidR="008C15EF" w:rsidRDefault="001E16BE">
      <w:pPr>
        <w:pStyle w:val="Commarcadores"/>
      </w:pPr>
      <w:r>
        <w:t>1 Driver L298N (ponte H)</w:t>
      </w:r>
    </w:p>
    <w:p w:rsidR="008C15EF" w:rsidRDefault="001E16BE">
      <w:pPr>
        <w:pStyle w:val="Commarcadores"/>
      </w:pPr>
      <w:r>
        <w:t>2 Motores DC com rodas</w:t>
      </w:r>
    </w:p>
    <w:p w:rsidR="008C15EF" w:rsidRDefault="001E16BE">
      <w:pPr>
        <w:pStyle w:val="Commarcadores"/>
      </w:pPr>
      <w:r>
        <w:t>1 Roda boba (castor)</w:t>
      </w:r>
    </w:p>
    <w:p w:rsidR="008C15EF" w:rsidRDefault="001E16BE">
      <w:pPr>
        <w:pStyle w:val="Commarcadores"/>
      </w:pPr>
      <w:r>
        <w:t>1 Chassi para robô</w:t>
      </w:r>
    </w:p>
    <w:p w:rsidR="008C15EF" w:rsidRDefault="001E16BE">
      <w:pPr>
        <w:pStyle w:val="Commarcadores"/>
      </w:pPr>
      <w:r>
        <w:t>1 Sensor Ultrassônico HC-SR04</w:t>
      </w:r>
    </w:p>
    <w:p w:rsidR="008C15EF" w:rsidRPr="00646829" w:rsidRDefault="001E16BE">
      <w:pPr>
        <w:pStyle w:val="Commarcadores"/>
        <w:rPr>
          <w:lang w:val="pt-BR"/>
        </w:rPr>
      </w:pPr>
      <w:r w:rsidRPr="00646829">
        <w:rPr>
          <w:lang w:val="pt-BR"/>
        </w:rPr>
        <w:t>1 Sensor de Linha (TCRT5000 ou similar)</w:t>
      </w:r>
    </w:p>
    <w:p w:rsidR="008C15EF" w:rsidRDefault="001E16BE">
      <w:pPr>
        <w:pStyle w:val="Commarcadores"/>
      </w:pPr>
      <w:r>
        <w:t xml:space="preserve">1 </w:t>
      </w:r>
      <w:proofErr w:type="spellStart"/>
      <w:r>
        <w:t>Módulo</w:t>
      </w:r>
      <w:proofErr w:type="spellEnd"/>
      <w:r>
        <w:t xml:space="preserve"> Bluetooth HC-05</w:t>
      </w:r>
    </w:p>
    <w:p w:rsidR="008C15EF" w:rsidRDefault="001E16BE">
      <w:pPr>
        <w:pStyle w:val="Commarcadores"/>
      </w:pPr>
      <w:r>
        <w:t>1 Display OLED (I2C)</w:t>
      </w:r>
    </w:p>
    <w:p w:rsidR="008C15EF" w:rsidRDefault="001E16BE">
      <w:pPr>
        <w:pStyle w:val="Commarcadores"/>
      </w:pPr>
      <w:r>
        <w:t>Fitas LED RGB 5V ou LEDs individuais</w:t>
      </w:r>
    </w:p>
    <w:p w:rsidR="008C15EF" w:rsidRDefault="001E16BE">
      <w:pPr>
        <w:pStyle w:val="Commarcadores"/>
      </w:pPr>
      <w:r>
        <w:t>1 Bateri</w:t>
      </w:r>
      <w:r>
        <w:t>a 18650 + Módulo TP4056</w:t>
      </w:r>
    </w:p>
    <w:p w:rsidR="008C15EF" w:rsidRDefault="001E16BE">
      <w:pPr>
        <w:pStyle w:val="Commarcadores"/>
      </w:pPr>
      <w:r>
        <w:t>Protoboard e cabos jumper</w:t>
      </w:r>
    </w:p>
    <w:p w:rsidR="008C15EF" w:rsidRDefault="001E16BE">
      <w:pPr>
        <w:pStyle w:val="Ttulo2"/>
      </w:pPr>
      <w:r>
        <w:t>Procedimentos de Montagem</w:t>
      </w:r>
    </w:p>
    <w:p w:rsidR="008C15EF" w:rsidRPr="00646829" w:rsidRDefault="001E16BE">
      <w:pPr>
        <w:pStyle w:val="Numerada"/>
        <w:rPr>
          <w:lang w:val="pt-BR"/>
        </w:rPr>
      </w:pPr>
      <w:r w:rsidRPr="00646829">
        <w:rPr>
          <w:lang w:val="pt-BR"/>
        </w:rPr>
        <w:t>Fixação dos motores e da roda boba no chassi.</w:t>
      </w:r>
    </w:p>
    <w:p w:rsidR="008C15EF" w:rsidRPr="00646829" w:rsidRDefault="001E16BE">
      <w:pPr>
        <w:pStyle w:val="Numerada"/>
        <w:rPr>
          <w:lang w:val="pt-BR"/>
        </w:rPr>
      </w:pPr>
      <w:r w:rsidRPr="00646829">
        <w:rPr>
          <w:lang w:val="pt-BR"/>
        </w:rPr>
        <w:t xml:space="preserve">Conexão dos motores ao Driver L298N e deste ao </w:t>
      </w:r>
      <w:proofErr w:type="spellStart"/>
      <w:r w:rsidRPr="00646829">
        <w:rPr>
          <w:lang w:val="pt-BR"/>
        </w:rPr>
        <w:t>Arduino</w:t>
      </w:r>
      <w:proofErr w:type="spellEnd"/>
      <w:r w:rsidRPr="00646829">
        <w:rPr>
          <w:lang w:val="pt-BR"/>
        </w:rPr>
        <w:t xml:space="preserve"> pelos pinos 8 a 11 (IN1 a IN4).</w:t>
      </w:r>
    </w:p>
    <w:p w:rsidR="008C15EF" w:rsidRPr="00646829" w:rsidRDefault="001E16BE">
      <w:pPr>
        <w:pStyle w:val="Numerada"/>
        <w:rPr>
          <w:lang w:val="pt-BR"/>
        </w:rPr>
      </w:pPr>
      <w:r w:rsidRPr="00646829">
        <w:rPr>
          <w:lang w:val="pt-BR"/>
        </w:rPr>
        <w:t>Conexão do sensor ultrassônico aos pinos digita</w:t>
      </w:r>
      <w:r w:rsidRPr="00646829">
        <w:rPr>
          <w:lang w:val="pt-BR"/>
        </w:rPr>
        <w:t>is 6 (Trigger) e 7 (</w:t>
      </w:r>
      <w:proofErr w:type="spellStart"/>
      <w:r w:rsidRPr="00646829">
        <w:rPr>
          <w:lang w:val="pt-BR"/>
        </w:rPr>
        <w:t>Echo</w:t>
      </w:r>
      <w:proofErr w:type="spellEnd"/>
      <w:r w:rsidRPr="00646829">
        <w:rPr>
          <w:lang w:val="pt-BR"/>
        </w:rPr>
        <w:t>).</w:t>
      </w:r>
    </w:p>
    <w:p w:rsidR="008C15EF" w:rsidRPr="00646829" w:rsidRDefault="001E16BE">
      <w:pPr>
        <w:pStyle w:val="Numerada"/>
        <w:rPr>
          <w:lang w:val="pt-BR"/>
        </w:rPr>
      </w:pPr>
      <w:r w:rsidRPr="00646829">
        <w:rPr>
          <w:lang w:val="pt-BR"/>
        </w:rPr>
        <w:t>Ligação do sensor de linha aos pinos analógicos A0 a A2.</w:t>
      </w:r>
    </w:p>
    <w:p w:rsidR="008C15EF" w:rsidRPr="00646829" w:rsidRDefault="001E16BE">
      <w:pPr>
        <w:pStyle w:val="Numerada"/>
        <w:rPr>
          <w:lang w:val="pt-BR"/>
        </w:rPr>
      </w:pPr>
      <w:r w:rsidRPr="00646829">
        <w:rPr>
          <w:lang w:val="pt-BR"/>
        </w:rPr>
        <w:t xml:space="preserve">Conexão do módulo Bluetooth aos pinos RX e TX do </w:t>
      </w:r>
      <w:proofErr w:type="spellStart"/>
      <w:r w:rsidRPr="00646829">
        <w:rPr>
          <w:lang w:val="pt-BR"/>
        </w:rPr>
        <w:t>Arduino</w:t>
      </w:r>
      <w:proofErr w:type="spellEnd"/>
      <w:r w:rsidRPr="00646829">
        <w:rPr>
          <w:lang w:val="pt-BR"/>
        </w:rPr>
        <w:t xml:space="preserve"> (inversos).</w:t>
      </w:r>
    </w:p>
    <w:p w:rsidR="008C15EF" w:rsidRPr="00646829" w:rsidRDefault="001E16BE">
      <w:pPr>
        <w:pStyle w:val="Numerada"/>
        <w:rPr>
          <w:lang w:val="pt-BR"/>
        </w:rPr>
      </w:pPr>
      <w:r w:rsidRPr="00646829">
        <w:rPr>
          <w:lang w:val="pt-BR"/>
        </w:rPr>
        <w:t>Integração do display OLED via interface I2C (pinos A4 – SDA, e A5 – SCL).</w:t>
      </w:r>
    </w:p>
    <w:p w:rsidR="008C15EF" w:rsidRPr="00646829" w:rsidRDefault="001E16BE">
      <w:pPr>
        <w:pStyle w:val="Numerada"/>
        <w:rPr>
          <w:lang w:val="pt-BR"/>
        </w:rPr>
      </w:pPr>
      <w:r w:rsidRPr="00646829">
        <w:rPr>
          <w:lang w:val="pt-BR"/>
        </w:rPr>
        <w:t xml:space="preserve">Ligação dos </w:t>
      </w:r>
      <w:proofErr w:type="spellStart"/>
      <w:r w:rsidRPr="00646829">
        <w:rPr>
          <w:lang w:val="pt-BR"/>
        </w:rPr>
        <w:t>LEDs</w:t>
      </w:r>
      <w:proofErr w:type="spellEnd"/>
      <w:r w:rsidRPr="00646829">
        <w:rPr>
          <w:lang w:val="pt-BR"/>
        </w:rPr>
        <w:t xml:space="preserve"> RGB aos </w:t>
      </w:r>
      <w:r w:rsidRPr="00646829">
        <w:rPr>
          <w:lang w:val="pt-BR"/>
        </w:rPr>
        <w:t>pinos PWM (3, 5, 6).</w:t>
      </w:r>
    </w:p>
    <w:p w:rsidR="008C15EF" w:rsidRPr="00646829" w:rsidRDefault="001E16BE">
      <w:pPr>
        <w:pStyle w:val="Numerada"/>
        <w:rPr>
          <w:lang w:val="pt-BR"/>
        </w:rPr>
      </w:pPr>
      <w:r w:rsidRPr="00646829">
        <w:rPr>
          <w:lang w:val="pt-BR"/>
        </w:rPr>
        <w:t>Alimentação geral via bateria 18650 com módulo TP4056.</w:t>
      </w:r>
    </w:p>
    <w:p w:rsidR="008C15EF" w:rsidRPr="00646829" w:rsidRDefault="001E16BE">
      <w:pPr>
        <w:pStyle w:val="Ttulo1"/>
        <w:rPr>
          <w:lang w:val="pt-BR"/>
        </w:rPr>
      </w:pPr>
      <w:r w:rsidRPr="00646829">
        <w:rPr>
          <w:lang w:val="pt-BR"/>
        </w:rPr>
        <w:t>Programação e Funcionalidades</w:t>
      </w:r>
    </w:p>
    <w:p w:rsidR="008C15EF" w:rsidRPr="00646829" w:rsidRDefault="001E16BE">
      <w:pPr>
        <w:rPr>
          <w:lang w:val="pt-BR"/>
        </w:rPr>
      </w:pPr>
      <w:r w:rsidRPr="00646829">
        <w:rPr>
          <w:lang w:val="pt-BR"/>
        </w:rPr>
        <w:t xml:space="preserve">A programação foi desenvolvida </w:t>
      </w:r>
      <w:proofErr w:type="spellStart"/>
      <w:r w:rsidRPr="00646829">
        <w:rPr>
          <w:lang w:val="pt-BR"/>
        </w:rPr>
        <w:t>na</w:t>
      </w:r>
      <w:proofErr w:type="spellEnd"/>
      <w:r w:rsidRPr="00646829">
        <w:rPr>
          <w:lang w:val="pt-BR"/>
        </w:rPr>
        <w:t xml:space="preserve"> IDE do </w:t>
      </w:r>
      <w:proofErr w:type="spellStart"/>
      <w:r w:rsidRPr="00646829">
        <w:rPr>
          <w:lang w:val="pt-BR"/>
        </w:rPr>
        <w:t>Arduino</w:t>
      </w:r>
      <w:proofErr w:type="spellEnd"/>
      <w:r w:rsidRPr="00646829">
        <w:rPr>
          <w:lang w:val="pt-BR"/>
        </w:rPr>
        <w:t xml:space="preserve"> com foco nas seguintes funcionalidades:</w:t>
      </w:r>
    </w:p>
    <w:p w:rsidR="008C15EF" w:rsidRPr="00646829" w:rsidRDefault="001E16BE">
      <w:pPr>
        <w:pStyle w:val="Commarcadores"/>
        <w:rPr>
          <w:lang w:val="pt-BR"/>
        </w:rPr>
      </w:pPr>
      <w:r w:rsidRPr="00646829">
        <w:rPr>
          <w:lang w:val="pt-BR"/>
        </w:rPr>
        <w:t>Controle de movimento dos motores: avanço, ré, parada.</w:t>
      </w:r>
    </w:p>
    <w:p w:rsidR="008C15EF" w:rsidRPr="00646829" w:rsidRDefault="001E16BE">
      <w:pPr>
        <w:pStyle w:val="Commarcadores"/>
        <w:rPr>
          <w:lang w:val="pt-BR"/>
        </w:rPr>
      </w:pPr>
      <w:r w:rsidRPr="00646829">
        <w:rPr>
          <w:lang w:val="pt-BR"/>
        </w:rPr>
        <w:t>Leitur</w:t>
      </w:r>
      <w:r w:rsidRPr="00646829">
        <w:rPr>
          <w:lang w:val="pt-BR"/>
        </w:rPr>
        <w:t>a do sensor ultrassônico para evitar obstáculos.</w:t>
      </w:r>
    </w:p>
    <w:p w:rsidR="008C15EF" w:rsidRPr="00646829" w:rsidRDefault="001E16BE">
      <w:pPr>
        <w:pStyle w:val="Commarcadores"/>
        <w:rPr>
          <w:lang w:val="pt-BR"/>
        </w:rPr>
      </w:pPr>
      <w:r w:rsidRPr="00646829">
        <w:rPr>
          <w:lang w:val="pt-BR"/>
        </w:rPr>
        <w:t>Implementação do algoritmo de seguimento de linha com o sensor TCRT5000.</w:t>
      </w:r>
    </w:p>
    <w:p w:rsidR="008C15EF" w:rsidRPr="00646829" w:rsidRDefault="001E16BE">
      <w:pPr>
        <w:pStyle w:val="Commarcadores"/>
        <w:rPr>
          <w:lang w:val="pt-BR"/>
        </w:rPr>
      </w:pPr>
      <w:r w:rsidRPr="00646829">
        <w:rPr>
          <w:lang w:val="pt-BR"/>
        </w:rPr>
        <w:t xml:space="preserve">Recebimento de comandos via Bluetooth utilizando </w:t>
      </w:r>
      <w:proofErr w:type="spellStart"/>
      <w:r w:rsidRPr="00646829">
        <w:rPr>
          <w:lang w:val="pt-BR"/>
        </w:rPr>
        <w:t>app</w:t>
      </w:r>
      <w:proofErr w:type="spellEnd"/>
      <w:r w:rsidRPr="00646829">
        <w:rPr>
          <w:lang w:val="pt-BR"/>
        </w:rPr>
        <w:t xml:space="preserve"> no smartphone.</w:t>
      </w:r>
    </w:p>
    <w:p w:rsidR="008C15EF" w:rsidRPr="00646829" w:rsidRDefault="001E16BE">
      <w:pPr>
        <w:pStyle w:val="Commarcadores"/>
        <w:rPr>
          <w:lang w:val="pt-BR"/>
        </w:rPr>
      </w:pPr>
      <w:r w:rsidRPr="00646829">
        <w:rPr>
          <w:lang w:val="pt-BR"/>
        </w:rPr>
        <w:t xml:space="preserve">Exibição de status no display OLED, incluindo distância detectada </w:t>
      </w:r>
      <w:r w:rsidRPr="00646829">
        <w:rPr>
          <w:lang w:val="pt-BR"/>
        </w:rPr>
        <w:t>e modo de operação.</w:t>
      </w:r>
    </w:p>
    <w:p w:rsidR="008C15EF" w:rsidRPr="00646829" w:rsidRDefault="001E16BE">
      <w:pPr>
        <w:pStyle w:val="Commarcadores"/>
        <w:rPr>
          <w:lang w:val="pt-BR"/>
        </w:rPr>
      </w:pPr>
      <w:r w:rsidRPr="00646829">
        <w:rPr>
          <w:lang w:val="pt-BR"/>
        </w:rPr>
        <w:t xml:space="preserve">Controle dos </w:t>
      </w:r>
      <w:proofErr w:type="spellStart"/>
      <w:r w:rsidRPr="00646829">
        <w:rPr>
          <w:lang w:val="pt-BR"/>
        </w:rPr>
        <w:t>LEDs</w:t>
      </w:r>
      <w:proofErr w:type="spellEnd"/>
      <w:r w:rsidRPr="00646829">
        <w:rPr>
          <w:lang w:val="pt-BR"/>
        </w:rPr>
        <w:t xml:space="preserve"> RGB com base em leitura de sensores ou comandos remotos.</w:t>
      </w:r>
    </w:p>
    <w:p w:rsidR="008C15EF" w:rsidRPr="00646829" w:rsidRDefault="001E16BE">
      <w:pPr>
        <w:pStyle w:val="Ttulo1"/>
        <w:rPr>
          <w:lang w:val="pt-BR"/>
        </w:rPr>
      </w:pPr>
      <w:r w:rsidRPr="00646829">
        <w:rPr>
          <w:lang w:val="pt-BR"/>
        </w:rPr>
        <w:t>Resultados e Discussão</w:t>
      </w:r>
    </w:p>
    <w:p w:rsidR="008C15EF" w:rsidRPr="00646829" w:rsidRDefault="001E16BE">
      <w:pPr>
        <w:rPr>
          <w:lang w:val="pt-BR"/>
        </w:rPr>
      </w:pPr>
      <w:r w:rsidRPr="00646829">
        <w:rPr>
          <w:lang w:val="pt-BR"/>
        </w:rPr>
        <w:t>Após a montagem e programação, o robô demonstrou funcionamento satisfatório em todas as funcionalidades previstas. O sensor de linha respo</w:t>
      </w:r>
      <w:r w:rsidRPr="00646829">
        <w:rPr>
          <w:lang w:val="pt-BR"/>
        </w:rPr>
        <w:t>ndeu bem a pistas pretas com iluminação controlada. O sensor ultrassônico detectou obstáculos com precisão a partir de 5 cm. O controle via Bluetooth funcionou sem atrasos perceptíveis, permitindo a alternância entre modos de operação. O display OLED apres</w:t>
      </w:r>
      <w:r w:rsidRPr="00646829">
        <w:rPr>
          <w:lang w:val="pt-BR"/>
        </w:rPr>
        <w:t xml:space="preserve">entou informações de forma clara, e os </w:t>
      </w:r>
      <w:proofErr w:type="spellStart"/>
      <w:r w:rsidRPr="00646829">
        <w:rPr>
          <w:lang w:val="pt-BR"/>
        </w:rPr>
        <w:t>LEDs</w:t>
      </w:r>
      <w:proofErr w:type="spellEnd"/>
      <w:r w:rsidRPr="00646829">
        <w:rPr>
          <w:lang w:val="pt-BR"/>
        </w:rPr>
        <w:t xml:space="preserve"> RGB foram utilizados para indicar o estado do robô (</w:t>
      </w:r>
      <w:proofErr w:type="spellStart"/>
      <w:r w:rsidRPr="00646829">
        <w:rPr>
          <w:lang w:val="pt-BR"/>
        </w:rPr>
        <w:t>ex</w:t>
      </w:r>
      <w:proofErr w:type="spellEnd"/>
      <w:r w:rsidRPr="00646829">
        <w:rPr>
          <w:lang w:val="pt-BR"/>
        </w:rPr>
        <w:t>: verde para em movimento, vermelho para parado). Pequenos ajustes de código foram necessários para calibrar os sensores e otimizar o tempo de resposta dos mo</w:t>
      </w:r>
      <w:r w:rsidRPr="00646829">
        <w:rPr>
          <w:lang w:val="pt-BR"/>
        </w:rPr>
        <w:t>tores.</w:t>
      </w:r>
    </w:p>
    <w:p w:rsidR="008C15EF" w:rsidRPr="00646829" w:rsidRDefault="001E16BE">
      <w:pPr>
        <w:pStyle w:val="Ttulo1"/>
        <w:rPr>
          <w:lang w:val="pt-BR"/>
        </w:rPr>
      </w:pPr>
      <w:r w:rsidRPr="00646829">
        <w:rPr>
          <w:lang w:val="pt-BR"/>
        </w:rPr>
        <w:t>Conclusão</w:t>
      </w:r>
    </w:p>
    <w:p w:rsidR="008C15EF" w:rsidRPr="00646829" w:rsidRDefault="001E16BE">
      <w:pPr>
        <w:rPr>
          <w:lang w:val="pt-BR"/>
        </w:rPr>
      </w:pPr>
      <w:r w:rsidRPr="00646829">
        <w:rPr>
          <w:lang w:val="pt-BR"/>
        </w:rPr>
        <w:t xml:space="preserve">A construção do robô carrinho com </w:t>
      </w:r>
      <w:proofErr w:type="spellStart"/>
      <w:r w:rsidRPr="00646829">
        <w:rPr>
          <w:lang w:val="pt-BR"/>
        </w:rPr>
        <w:t>Arduino</w:t>
      </w:r>
      <w:proofErr w:type="spellEnd"/>
      <w:r w:rsidRPr="00646829">
        <w:rPr>
          <w:lang w:val="pt-BR"/>
        </w:rPr>
        <w:t xml:space="preserve"> permitiu aos participantes compreender, de forma prática, conceitos fundamentais de robótica, eletrônica e programação. O projeto é escalável, podendo receber novas funcionalidades, como GPS, comun</w:t>
      </w:r>
      <w:r w:rsidRPr="00646829">
        <w:rPr>
          <w:lang w:val="pt-BR"/>
        </w:rPr>
        <w:t>icação Wi-Fi ou controle por voz. A experiência reforça o valor da aprendizagem ativa e da interdisciplinaridade no ensino técnico e tecnológico.</w:t>
      </w:r>
    </w:p>
    <w:p w:rsidR="008C15EF" w:rsidRDefault="001E16BE">
      <w:pPr>
        <w:pStyle w:val="Ttulo1"/>
      </w:pPr>
      <w:proofErr w:type="spellStart"/>
      <w:r>
        <w:t>Referências</w:t>
      </w:r>
      <w:proofErr w:type="spellEnd"/>
    </w:p>
    <w:p w:rsidR="008C15EF" w:rsidRPr="00646829" w:rsidRDefault="001E16BE">
      <w:pPr>
        <w:pStyle w:val="Commarcadores"/>
        <w:rPr>
          <w:lang w:val="pt-BR"/>
        </w:rPr>
      </w:pPr>
      <w:r w:rsidRPr="00646829">
        <w:rPr>
          <w:lang w:val="pt-BR"/>
        </w:rPr>
        <w:t xml:space="preserve">Arduino.cc. (2024). </w:t>
      </w:r>
      <w:proofErr w:type="spellStart"/>
      <w:r w:rsidRPr="00646829">
        <w:rPr>
          <w:lang w:val="pt-BR"/>
        </w:rPr>
        <w:t>Official</w:t>
      </w:r>
      <w:proofErr w:type="spellEnd"/>
      <w:r w:rsidRPr="00646829">
        <w:rPr>
          <w:lang w:val="pt-BR"/>
        </w:rPr>
        <w:t xml:space="preserve"> </w:t>
      </w:r>
      <w:proofErr w:type="spellStart"/>
      <w:r w:rsidRPr="00646829">
        <w:rPr>
          <w:lang w:val="pt-BR"/>
        </w:rPr>
        <w:t>Arduino</w:t>
      </w:r>
      <w:proofErr w:type="spellEnd"/>
      <w:r w:rsidRPr="00646829">
        <w:rPr>
          <w:lang w:val="pt-BR"/>
        </w:rPr>
        <w:t xml:space="preserve"> </w:t>
      </w:r>
      <w:proofErr w:type="spellStart"/>
      <w:r w:rsidRPr="00646829">
        <w:rPr>
          <w:lang w:val="pt-BR"/>
        </w:rPr>
        <w:t>Documentation</w:t>
      </w:r>
      <w:proofErr w:type="spellEnd"/>
      <w:r w:rsidRPr="00646829">
        <w:rPr>
          <w:lang w:val="pt-BR"/>
        </w:rPr>
        <w:t>. Disponível em: https://www.arduino.cc</w:t>
      </w:r>
    </w:p>
    <w:p w:rsidR="008C15EF" w:rsidRDefault="001E16BE">
      <w:pPr>
        <w:pStyle w:val="Commarcadores"/>
      </w:pPr>
      <w:r w:rsidRPr="00646829">
        <w:rPr>
          <w:lang w:val="pt-BR"/>
        </w:rPr>
        <w:t>Silva, J</w:t>
      </w:r>
      <w:r w:rsidRPr="00646829">
        <w:rPr>
          <w:lang w:val="pt-BR"/>
        </w:rPr>
        <w:t xml:space="preserve">. R., &amp; Andrade, L. P. (2022). Robótica Educacional com </w:t>
      </w:r>
      <w:proofErr w:type="spellStart"/>
      <w:r w:rsidRPr="00646829">
        <w:rPr>
          <w:lang w:val="pt-BR"/>
        </w:rPr>
        <w:t>Arduino</w:t>
      </w:r>
      <w:proofErr w:type="spellEnd"/>
      <w:r w:rsidRPr="00646829">
        <w:rPr>
          <w:lang w:val="pt-BR"/>
        </w:rPr>
        <w:t xml:space="preserve">: Guia Prático. </w:t>
      </w:r>
      <w:proofErr w:type="spellStart"/>
      <w:r>
        <w:t>Editora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>.</w:t>
      </w:r>
    </w:p>
    <w:p w:rsidR="008C15EF" w:rsidRPr="00646829" w:rsidRDefault="001E16BE">
      <w:pPr>
        <w:pStyle w:val="Commarcadores"/>
        <w:rPr>
          <w:lang w:val="pt-BR"/>
        </w:rPr>
      </w:pPr>
      <w:proofErr w:type="spellStart"/>
      <w:r w:rsidRPr="00646829">
        <w:rPr>
          <w:lang w:val="pt-BR"/>
        </w:rPr>
        <w:t>Datasheets</w:t>
      </w:r>
      <w:proofErr w:type="spellEnd"/>
      <w:r w:rsidRPr="00646829">
        <w:rPr>
          <w:lang w:val="pt-BR"/>
        </w:rPr>
        <w:t xml:space="preserve"> dos componentes: HC-SR04, L298N, TCRT5000, HC-05, OLED SSD1306.</w:t>
      </w:r>
    </w:p>
    <w:sectPr w:rsidR="008C15EF" w:rsidRPr="006468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16BE"/>
    <w:rsid w:val="0029639D"/>
    <w:rsid w:val="00326F90"/>
    <w:rsid w:val="00646829"/>
    <w:rsid w:val="008C15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6322B"/>
  <w14:defaultImageDpi w14:val="300"/>
  <w15:docId w15:val="{C539E0F8-7D73-49F7-B795-837E5BB5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5D476C-4FC2-4337-8E4E-6BAD1DD5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649</Words>
  <Characters>3507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/>
      <vt:lpstr>Introdução</vt:lpstr>
      <vt:lpstr>Objetivo</vt:lpstr>
      <vt:lpstr>Materiais e Métodos</vt:lpstr>
      <vt:lpstr>    Materiais Utilizados</vt:lpstr>
      <vt:lpstr>    Procedimentos de Montagem</vt:lpstr>
      <vt:lpstr>Programação e Funcionalidades</vt:lpstr>
      <vt:lpstr>Resultados e Discussão</vt:lpstr>
      <vt:lpstr>Conclusão</vt:lpstr>
      <vt:lpstr>Referências</vt:lpstr>
      <vt:lpstr/>
    </vt:vector>
  </TitlesOfParts>
  <Manager/>
  <Company/>
  <LinksUpToDate>false</LinksUpToDate>
  <CharactersWithSpaces>4148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aluno</cp:lastModifiedBy>
  <cp:revision>3</cp:revision>
  <dcterms:created xsi:type="dcterms:W3CDTF">2025-04-29T23:24:00Z</dcterms:created>
  <dcterms:modified xsi:type="dcterms:W3CDTF">2025-04-29T23:25:00Z</dcterms:modified>
  <cp:category/>
</cp:coreProperties>
</file>